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CDE9" w14:textId="77777777" w:rsidR="00256638" w:rsidRDefault="00000000">
      <w:pPr>
        <w:pStyle w:val="Ttulo"/>
      </w:pPr>
      <w:r>
        <w:t>Sustentación de Proyecto: Electroimán</w:t>
      </w:r>
    </w:p>
    <w:p w14:paraId="550251CA" w14:textId="77777777" w:rsidR="00256638" w:rsidRDefault="00000000" w:rsidP="00F16520">
      <w:pPr>
        <w:jc w:val="center"/>
      </w:pPr>
      <w:r>
        <w:t>Nombre del Proyecto: Sustentación de un Electroimán</w:t>
      </w:r>
    </w:p>
    <w:p w14:paraId="55088CAC" w14:textId="77777777" w:rsidR="00256638" w:rsidRDefault="00000000" w:rsidP="00F16520">
      <w:pPr>
        <w:jc w:val="center"/>
      </w:pPr>
      <w:r>
        <w:t>Institución: [Nombre de la Institución]</w:t>
      </w:r>
    </w:p>
    <w:p w14:paraId="4409779A" w14:textId="77777777" w:rsidR="00256638" w:rsidRDefault="00000000" w:rsidP="00F16520">
      <w:pPr>
        <w:jc w:val="center"/>
      </w:pPr>
      <w:r>
        <w:t>Curso: [Nombre del Curso]</w:t>
      </w:r>
    </w:p>
    <w:p w14:paraId="3A3E35F9" w14:textId="77777777" w:rsidR="00256638" w:rsidRDefault="00000000" w:rsidP="00F16520">
      <w:pPr>
        <w:jc w:val="center"/>
      </w:pPr>
      <w:r>
        <w:t>Docente: [Nombre del Docente]</w:t>
      </w:r>
    </w:p>
    <w:p w14:paraId="7FA961ED" w14:textId="77777777" w:rsidR="00256638" w:rsidRDefault="00000000" w:rsidP="00F16520">
      <w:pPr>
        <w:jc w:val="center"/>
      </w:pPr>
      <w:r>
        <w:t>Integrantes:</w:t>
      </w:r>
    </w:p>
    <w:p w14:paraId="201EC473" w14:textId="77777777" w:rsidR="00256638" w:rsidRDefault="00000000" w:rsidP="00F16520">
      <w:pPr>
        <w:jc w:val="center"/>
      </w:pPr>
      <w:r>
        <w:t>- [Nombre del Estudiante 1]</w:t>
      </w:r>
    </w:p>
    <w:p w14:paraId="57633349" w14:textId="77777777" w:rsidR="00256638" w:rsidRDefault="00000000" w:rsidP="00F16520">
      <w:pPr>
        <w:jc w:val="center"/>
      </w:pPr>
      <w:r>
        <w:t>- [Nombre del Estudiante 2]</w:t>
      </w:r>
    </w:p>
    <w:p w14:paraId="13B36A9D" w14:textId="77777777" w:rsidR="00256638" w:rsidRDefault="00000000" w:rsidP="00F16520">
      <w:pPr>
        <w:jc w:val="center"/>
      </w:pPr>
      <w:r>
        <w:t>- [Nombre del Estudiante 3]</w:t>
      </w:r>
    </w:p>
    <w:p w14:paraId="650DBC82" w14:textId="77777777" w:rsidR="00256638" w:rsidRDefault="00000000" w:rsidP="00F16520">
      <w:pPr>
        <w:jc w:val="center"/>
      </w:pPr>
      <w:r>
        <w:t>Fecha: [Fecha de entrega]</w:t>
      </w:r>
    </w:p>
    <w:p w14:paraId="5B05BF43" w14:textId="77777777" w:rsidR="00256638" w:rsidRDefault="00000000">
      <w:r>
        <w:br w:type="page"/>
      </w:r>
    </w:p>
    <w:p w14:paraId="068746BC" w14:textId="77777777" w:rsidR="00256638" w:rsidRDefault="00000000">
      <w:pPr>
        <w:pStyle w:val="Ttulo1"/>
      </w:pPr>
      <w:r>
        <w:lastRenderedPageBreak/>
        <w:t>1. Introducción</w:t>
      </w:r>
    </w:p>
    <w:p w14:paraId="0EB14229" w14:textId="77777777" w:rsidR="00256638" w:rsidRDefault="00000000">
      <w:r>
        <w:t>Este proyecto tiene como objetivo demostrar el funcionamiento de un electroimán mediante la construcción y prueba de un modelo experimental. Se aplicará el método científico para analizar el comportamiento del campo magnético inducido por corriente eléctrica.</w:t>
      </w:r>
    </w:p>
    <w:p w14:paraId="4143EAA6" w14:textId="77777777" w:rsidR="00256638" w:rsidRDefault="00000000">
      <w:pPr>
        <w:pStyle w:val="Ttulo1"/>
      </w:pPr>
      <w:r>
        <w:t>2. Planteamiento del Problema</w:t>
      </w:r>
    </w:p>
    <w:p w14:paraId="658DAE48" w14:textId="77777777" w:rsidR="00256638" w:rsidRDefault="00000000">
      <w:r>
        <w:t>¿Cómo influye la cantidad de espiras y la intensidad de corriente en la fuerza de un electroimán casero?</w:t>
      </w:r>
    </w:p>
    <w:p w14:paraId="0763E10B" w14:textId="77777777" w:rsidR="00256638" w:rsidRDefault="00000000">
      <w:pPr>
        <w:pStyle w:val="Ttulo1"/>
      </w:pPr>
      <w:r>
        <w:t>3. Hipótesis</w:t>
      </w:r>
    </w:p>
    <w:p w14:paraId="1DBD1128" w14:textId="77777777" w:rsidR="00256638" w:rsidRDefault="00000000">
      <w:r>
        <w:t>Si aumentamos la cantidad de espiras en el alambre y la intensidad de la corriente, entonces la fuerza del electroimán también aumentará.</w:t>
      </w:r>
    </w:p>
    <w:p w14:paraId="7947DACF" w14:textId="77777777" w:rsidR="00256638" w:rsidRDefault="00000000">
      <w:pPr>
        <w:pStyle w:val="Ttulo1"/>
      </w:pPr>
      <w:r>
        <w:t>4. Objetivos</w:t>
      </w:r>
    </w:p>
    <w:p w14:paraId="54A228A4" w14:textId="77777777" w:rsidR="00256638" w:rsidRDefault="00000000">
      <w:r>
        <w:t>Objetivo General:</w:t>
      </w:r>
    </w:p>
    <w:p w14:paraId="6BFDF5B7" w14:textId="77777777" w:rsidR="00256638" w:rsidRDefault="00000000">
      <w:pPr>
        <w:pStyle w:val="Listaconvietas"/>
      </w:pPr>
      <w:r>
        <w:t>- Construir y comprobar el funcionamiento de un electroimán casero.</w:t>
      </w:r>
    </w:p>
    <w:p w14:paraId="08C85B08" w14:textId="77777777" w:rsidR="00256638" w:rsidRDefault="00000000">
      <w:r>
        <w:t>Objetivos Específicos:</w:t>
      </w:r>
    </w:p>
    <w:p w14:paraId="0958E49A" w14:textId="77777777" w:rsidR="00256638" w:rsidRDefault="00000000">
      <w:pPr>
        <w:pStyle w:val="Listaconvietas"/>
      </w:pPr>
      <w:r>
        <w:t>- Analizar el efecto de la corriente eléctrica sobre el campo magnético.</w:t>
      </w:r>
    </w:p>
    <w:p w14:paraId="32469F3E" w14:textId="77777777" w:rsidR="00256638" w:rsidRDefault="00000000">
      <w:pPr>
        <w:pStyle w:val="Listaconvietas"/>
      </w:pPr>
      <w:r>
        <w:t>- Determinar la relación entre número de espiras y fuerza magnética.</w:t>
      </w:r>
    </w:p>
    <w:p w14:paraId="5A57E94F" w14:textId="77777777" w:rsidR="00256638" w:rsidRDefault="00000000">
      <w:pPr>
        <w:pStyle w:val="Listaconvietas"/>
      </w:pPr>
      <w:r>
        <w:t>- Documentar el proceso con evidencia fotográfica.</w:t>
      </w:r>
    </w:p>
    <w:p w14:paraId="799E6917" w14:textId="77777777" w:rsidR="00256638" w:rsidRDefault="00000000">
      <w:pPr>
        <w:pStyle w:val="Ttulo1"/>
      </w:pPr>
      <w:r>
        <w:t>5. Materiales</w:t>
      </w:r>
    </w:p>
    <w:p w14:paraId="4D329F0D" w14:textId="77777777" w:rsidR="00256638" w:rsidRDefault="00000000">
      <w:r>
        <w:t>- Alambre de cobre esmaltado</w:t>
      </w:r>
    </w:p>
    <w:p w14:paraId="2A0C8DC4" w14:textId="77777777" w:rsidR="00256638" w:rsidRDefault="00000000">
      <w:r>
        <w:t>- Clavo de hierro grande</w:t>
      </w:r>
    </w:p>
    <w:p w14:paraId="3EA75C17" w14:textId="77777777" w:rsidR="00256638" w:rsidRDefault="00000000">
      <w:r>
        <w:t>- Fuente de alimentación o pilas AA</w:t>
      </w:r>
    </w:p>
    <w:p w14:paraId="3584A790" w14:textId="77777777" w:rsidR="00256638" w:rsidRDefault="00000000">
      <w:r>
        <w:t>- Cinta aislante</w:t>
      </w:r>
    </w:p>
    <w:p w14:paraId="3D1D048C" w14:textId="77777777" w:rsidR="00256638" w:rsidRDefault="00000000">
      <w:r>
        <w:t>- Clips metálicos o tornillos pequeños</w:t>
      </w:r>
    </w:p>
    <w:p w14:paraId="1D444268" w14:textId="77777777" w:rsidR="00256638" w:rsidRDefault="00000000">
      <w:r>
        <w:t>- Multímetro (opcional)</w:t>
      </w:r>
    </w:p>
    <w:p w14:paraId="5EB45790" w14:textId="77777777" w:rsidR="00256638" w:rsidRDefault="00000000">
      <w:pPr>
        <w:pStyle w:val="Ttulo1"/>
      </w:pPr>
      <w:r>
        <w:t>6. Procedimiento</w:t>
      </w:r>
    </w:p>
    <w:p w14:paraId="4790099A" w14:textId="77777777" w:rsidR="00256638" w:rsidRDefault="00000000">
      <w:r>
        <w:t>1. Enrollar el alambre de cobre alrededor del clavo formando varias espiras.</w:t>
      </w:r>
      <w:r>
        <w:br/>
        <w:t>2. Conectar los extremos del alambre a la fuente de alimentación.</w:t>
      </w:r>
      <w:r>
        <w:br/>
      </w:r>
      <w:r>
        <w:lastRenderedPageBreak/>
        <w:t>3. Acercar clips o tornillos al electroimán para observar su atracción.</w:t>
      </w:r>
      <w:r>
        <w:br/>
        <w:t>4. Cambiar el número de espiras y medir los efectos.</w:t>
      </w:r>
      <w:r>
        <w:br/>
        <w:t>5. Registrar resultados y tomar fotografías de cada paso.</w:t>
      </w:r>
    </w:p>
    <w:p w14:paraId="7BCD2E0F" w14:textId="77777777" w:rsidR="00256638" w:rsidRDefault="00000000">
      <w:pPr>
        <w:pStyle w:val="Ttulo1"/>
      </w:pPr>
      <w:r>
        <w:t>7. Resultados</w:t>
      </w:r>
    </w:p>
    <w:p w14:paraId="096D02D8" w14:textId="77777777" w:rsidR="00256638" w:rsidRDefault="00000000">
      <w:r>
        <w:t>Se documentarán las observaciones en función de la cantidad de espiras y voltaje aplicado. Aquí se incluirán las tablas de datos, gráficos y análisis de comportamiento.</w:t>
      </w:r>
    </w:p>
    <w:p w14:paraId="3612C2A8" w14:textId="77777777" w:rsidR="00256638" w:rsidRDefault="00000000">
      <w:pPr>
        <w:pStyle w:val="Ttulo1"/>
      </w:pPr>
      <w:r>
        <w:t>8. Evidencias Fotográficas</w:t>
      </w:r>
    </w:p>
    <w:p w14:paraId="08C264A0" w14:textId="77777777" w:rsidR="00256638" w:rsidRDefault="00000000">
      <w:r>
        <w:t>Aquí se insertarán las fotos del proceso experimental.</w:t>
      </w:r>
    </w:p>
    <w:p w14:paraId="249B0D71" w14:textId="77777777" w:rsidR="00256638" w:rsidRDefault="00000000">
      <w:pPr>
        <w:pStyle w:val="Ttulo1"/>
      </w:pPr>
      <w:r>
        <w:t>9. Conclusiones</w:t>
      </w:r>
    </w:p>
    <w:p w14:paraId="6B5F6E2E" w14:textId="77777777" w:rsidR="00256638" w:rsidRDefault="00000000">
      <w:r>
        <w:t>Se evaluará si se cumplió la hipótesis planteada y se reflexionará sobre el aprendizaje adquirido y posibles mejoras al experimento.</w:t>
      </w:r>
    </w:p>
    <w:p w14:paraId="4712DB83" w14:textId="77777777" w:rsidR="00256638" w:rsidRDefault="00000000">
      <w:pPr>
        <w:pStyle w:val="Ttulo1"/>
      </w:pPr>
      <w:r>
        <w:t>10. Bibliografía</w:t>
      </w:r>
    </w:p>
    <w:p w14:paraId="397C13B8" w14:textId="77777777" w:rsidR="00256638" w:rsidRDefault="00000000">
      <w:r>
        <w:t>- Apunte de clase de electromagnetismo.</w:t>
      </w:r>
    </w:p>
    <w:p w14:paraId="680D5F98" w14:textId="77777777" w:rsidR="00256638" w:rsidRDefault="00000000">
      <w:r>
        <w:t>- Sitios web educativos como Khan Academy y Wikipedia.</w:t>
      </w:r>
    </w:p>
    <w:p w14:paraId="64193DAE" w14:textId="77777777" w:rsidR="00256638" w:rsidRDefault="00000000">
      <w:r>
        <w:t>- Documentación técnica de experimentos escolares.</w:t>
      </w:r>
    </w:p>
    <w:sectPr w:rsidR="00256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594975">
    <w:abstractNumId w:val="8"/>
  </w:num>
  <w:num w:numId="2" w16cid:durableId="890654607">
    <w:abstractNumId w:val="6"/>
  </w:num>
  <w:num w:numId="3" w16cid:durableId="601497575">
    <w:abstractNumId w:val="5"/>
  </w:num>
  <w:num w:numId="4" w16cid:durableId="215549013">
    <w:abstractNumId w:val="4"/>
  </w:num>
  <w:num w:numId="5" w16cid:durableId="2130589195">
    <w:abstractNumId w:val="7"/>
  </w:num>
  <w:num w:numId="6" w16cid:durableId="847140401">
    <w:abstractNumId w:val="3"/>
  </w:num>
  <w:num w:numId="7" w16cid:durableId="1196314321">
    <w:abstractNumId w:val="2"/>
  </w:num>
  <w:num w:numId="8" w16cid:durableId="316958431">
    <w:abstractNumId w:val="1"/>
  </w:num>
  <w:num w:numId="9" w16cid:durableId="179636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BD4"/>
    <w:rsid w:val="00256638"/>
    <w:rsid w:val="0029639D"/>
    <w:rsid w:val="00326F90"/>
    <w:rsid w:val="00AA1D8D"/>
    <w:rsid w:val="00B47730"/>
    <w:rsid w:val="00CB0664"/>
    <w:rsid w:val="00F1353F"/>
    <w:rsid w:val="00F165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26CD3D"/>
  <w14:defaultImageDpi w14:val="300"/>
  <w15:docId w15:val="{4B25DCCF-C4A0-4539-821E-E6BD1544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</cp:lastModifiedBy>
  <cp:revision>2</cp:revision>
  <cp:lastPrinted>2025-06-18T02:07:00Z</cp:lastPrinted>
  <dcterms:created xsi:type="dcterms:W3CDTF">2013-12-23T23:15:00Z</dcterms:created>
  <dcterms:modified xsi:type="dcterms:W3CDTF">2025-06-18T02:31:00Z</dcterms:modified>
  <cp:category/>
</cp:coreProperties>
</file>